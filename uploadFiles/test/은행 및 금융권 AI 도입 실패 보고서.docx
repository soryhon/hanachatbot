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은행 및 금융권 AI 도입 실패 및 문제 사례 보고서</w:t>
      </w:r>
    </w:p>
    <w:p>
      <w:pPr>
        <w:pStyle w:val="Heading1"/>
      </w:pPr>
      <w:r>
        <w:t>은행 AI 개발 실패 사례</w:t>
      </w:r>
    </w:p>
    <w:p>
      <w:r>
        <w:t>은행에서 사기 예방을 위해 AI를 만들었지만, 데이터가 너무 많아 정확도가 떨어져 실패했습니다.</w:t>
      </w:r>
    </w:p>
    <w:p>
      <w:r>
        <w:t>2020년에 다시 AI를 만들었지만, 이번에도 정확도가 떨어져 실패했습니다.</w:t>
      </w:r>
    </w:p>
    <w:p>
      <w:r>
        <w:t>AI가 아직은 은행 영역에 적합하지 않아서 실패한 것입니다.</w:t>
      </w:r>
    </w:p>
    <w:p>
      <w:pPr>
        <w:pStyle w:val="Heading1"/>
      </w:pPr>
      <w:r>
        <w:t>에이알 도입 실패 사례</w:t>
      </w:r>
    </w:p>
    <w:p>
      <w:r>
        <w:t>에이알 도입으로 과탐 방지를 시도했으나, 직원이 충분하여 필요 없었음.</w:t>
      </w:r>
    </w:p>
    <w:p>
      <w:r>
        <w:t>2020년 결정원 실패, 2021년 보안 사고 발생.</w:t>
      </w:r>
    </w:p>
    <w:p>
      <w:r>
        <w:t>에이알 도입에 대한 부정적 의견 제시.</w:t>
      </w:r>
    </w:p>
    <w:p>
      <w:pPr>
        <w:pStyle w:val="Heading1"/>
      </w:pPr>
      <w:r>
        <w:t>은행 AI 도입에 대한 논의</w:t>
      </w:r>
    </w:p>
    <w:p>
      <w:r>
        <w:t>은행 업무에 AI 도입을 검토 중이다.</w:t>
      </w:r>
    </w:p>
    <w:p>
      <w:r>
        <w:t>하지만 정상 거래가 너무 많아 AI로 사기를 감지하기 어렵다.</w:t>
      </w:r>
    </w:p>
    <w:p>
      <w:r>
        <w:t>은행들은 AI 도입에 회의적이다.</w:t>
      </w:r>
    </w:p>
    <w:p>
      <w:pPr>
        <w:pStyle w:val="Heading1"/>
      </w:pPr>
      <w:r>
        <w:t>은행권 AI 티에프티 적용 실패 사례</w:t>
      </w:r>
    </w:p>
    <w:p>
      <w:r>
        <w:t>은행권 AI 티에프티 적용 실패 사례</w:t>
      </w:r>
    </w:p>
    <w:p>
      <w:r>
        <w:t>은행들이 필요로 하는 거의 실시간 거래 처리가 불가능</w:t>
      </w:r>
    </w:p>
    <w:p>
      <w:r>
        <w:t>현재 기술로는 이상한 거래만 골라내는 것이 불가능</w:t>
      </w:r>
    </w:p>
    <w:p>
      <w:pPr>
        <w:pStyle w:val="Heading1"/>
      </w:pPr>
      <w:r>
        <w:t>투자 사기 방지를 위한 AI 적용의 어려움</w:t>
      </w:r>
    </w:p>
    <w:p>
      <w:r>
        <w:t>투자 사기 방지를 위한 AI 적용은 법적 근거 부족과 정확도 문제로 어렵다.</w:t>
      </w:r>
    </w:p>
    <w:p>
      <w:r>
        <w:t>피해자들이 사기임을 인지하지 못해 AI가 개입하기 어렵다.</w:t>
      </w:r>
    </w:p>
    <w:p>
      <w:r>
        <w:t>투자 사기 방지를 위해서는 대포통장 업무부터 통합 AI가 필요하다.</w:t>
      </w:r>
    </w:p>
    <w:p>
      <w:pPr>
        <w:pStyle w:val="Heading1"/>
      </w:pPr>
      <w:r>
        <w:t>도라스코 시스템 버벅거림으로 인한 은행 거래 제한 시간 단축</w:t>
      </w:r>
    </w:p>
    <w:p>
      <w:r>
        <w:t>도라스코 시스템 버벅거림으로 은행 거래 제한 시간이 40분으로 단축.</w:t>
      </w:r>
    </w:p>
    <w:p>
      <w:r>
        <w:t>은행 거래 제한 시간은 100만원 이상 입금 시 출근 못한 시간이 30분.</w:t>
      </w:r>
    </w:p>
    <w:p>
      <w:r>
        <w:t>도라스코 시스템 오류로 인해 거래 내역이 정확하지 않음.</w:t>
      </w:r>
    </w:p>
    <w:p>
      <w:pPr>
        <w:pStyle w:val="Heading1"/>
      </w:pPr>
      <w:r>
        <w:t>은행 사기 예방을 위한 데이터 분석</w:t>
      </w:r>
    </w:p>
    <w:p>
      <w:r>
        <w:t>은행 사기 예방을 위해 사고 데이터를 학습했지만, 정상 데이터가 너무 많아서 사기꾼을 식별하기 어려움.</w:t>
      </w:r>
    </w:p>
    <w:p>
      <w:r>
        <w:t>최소한 일정 수치 이상 정상 데이터를 제외한 사기 데이터를 확보해야 은행에서 사기를 예방할 수 있음.</w:t>
      </w:r>
    </w:p>
    <w:p>
      <w:r>
        <w:t>음성 데이터를 분석하여 사기 데이터를 식별하는 방법을 연구하고 있음.</w:t>
      </w:r>
    </w:p>
    <w:p>
      <w:pPr>
        <w:pStyle w:val="Heading1"/>
      </w:pPr>
      <w:r>
        <w:t>투자 사기의 특징과 대처 방법</w:t>
      </w:r>
    </w:p>
    <w:p>
      <w:r>
        <w:t>투자 사기는 초기화 부동산을 이용해 투자자를 속이는 경우가 많다.</w:t>
      </w:r>
    </w:p>
    <w:p>
      <w:r>
        <w:t>투자 사기범들은 돈을 빼돌리기 위해 다양한 방법을 사용한다.</w:t>
      </w:r>
    </w:p>
    <w:p>
      <w:r>
        <w:t>투자 사기에 걸리지 않으려면 투자 전에 충분한 정보를 수집하고 신중하게 판단해야 한다.</w:t>
      </w:r>
    </w:p>
    <w:p>
      <w:pPr>
        <w:pStyle w:val="Heading1"/>
      </w:pPr>
      <w:r>
        <w:t>은행 계좌 정지 문제</w:t>
      </w:r>
    </w:p>
    <w:p>
      <w:r>
        <w:t>은행 계좌 정지 문제로 민원이 많음.</w:t>
      </w:r>
    </w:p>
    <w:p>
      <w:r>
        <w:t>법적 근거가 없어서 정지가 어려움.</w:t>
      </w:r>
    </w:p>
    <w:p>
      <w:r>
        <w:t>계좌 정지 전에 전화 연락을 많이 해야 함.</w:t>
      </w:r>
    </w:p>
    <w:p>
      <w:pPr>
        <w:pStyle w:val="Heading1"/>
      </w:pPr>
      <w:r>
        <w:t>보이스피싱 대책 마련의 어려움</w:t>
      </w:r>
    </w:p>
    <w:p>
      <w:r>
        <w:t>보이스피싱 피해가 심각해지고 있지만, 대책 마련이 어렵다.</w:t>
      </w:r>
    </w:p>
    <w:p>
      <w:r>
        <w:t>국회에 매년 사기 방지법이 올라가지만, 금융권의 반대로 통과되지 않는다.</w:t>
      </w:r>
    </w:p>
    <w:p>
      <w:r>
        <w:t>은행들이 다기관 통합 시스템을 구축하기 어렵다.</w:t>
      </w:r>
    </w:p>
    <w:p>
      <w:pPr>
        <w:pStyle w:val="Heading1"/>
      </w:pPr>
      <w:r>
        <w:t>결제원의 한계와 문제점</w:t>
      </w:r>
    </w:p>
    <w:p>
      <w:r>
        <w:t>백종원이 전기통신사에 데이터를 제공했지만, 결제원은 자체적으로 적용하여 부족할 수 있음.</w:t>
      </w:r>
    </w:p>
    <w:p>
      <w:r>
        <w:t>은행들은 동의를 받아야 하며, 결제원은 법이 통과되어야 함.</w:t>
      </w:r>
    </w:p>
    <w:p>
      <w:r>
        <w:t>야간 T를 도입하여 야간반 충원을 했지만, 비정규직으로 운영하고 있어 문제가 있음.</w:t>
      </w:r>
    </w:p>
    <w:p>
      <w:pPr>
        <w:pStyle w:val="Heading1"/>
      </w:pPr>
      <w:r>
        <w:t>은행 통합에 대한 논의</w:t>
      </w:r>
    </w:p>
    <w:p>
      <w:r>
        <w:t>은행 통합에 대한 논의가 진행 중이다.</w:t>
      </w:r>
    </w:p>
    <w:p>
      <w:r>
        <w:t>기존에 투자사기 분야에서 비슷한 프로젝트를 진행한 적이 있다.</w:t>
      </w:r>
    </w:p>
    <w:p>
      <w:r>
        <w:t>은행에서 통합이 불가능하여 개발이 어렵다.</w:t>
      </w:r>
    </w:p>
    <w:p>
      <w:pPr>
        <w:pStyle w:val="Heading1"/>
      </w:pPr>
      <w:r>
        <w:t>AI 활용에 대한 의견</w:t>
      </w:r>
    </w:p>
    <w:p>
      <w:r>
        <w:t>AI는 많이 나왔지만, 실제 적용은 미흡.</w:t>
      </w:r>
    </w:p>
    <w:p>
      <w:r>
        <w:t>악성을 탐지하는 AI는 어느 정도 쓸만하지만, 과탐이 문제.</w:t>
      </w:r>
    </w:p>
    <w:p>
      <w:r>
        <w:t>AI로는 한계가 있어, 보조 수단으로만 활용할 예정.</w:t>
      </w:r>
    </w:p>
    <w:p>
      <w:pPr>
        <w:pStyle w:val="Heading1"/>
      </w:pPr>
      <w:r>
        <w:t>대포통장 거래 감별의 어려움</w:t>
      </w:r>
    </w:p>
    <w:p>
      <w:r>
        <w:t>대포통장 거래는 정상 거래와 구분하기 어려워 피해 사례가 있어야 대포통장으로 하지 못 한다.</w:t>
      </w:r>
    </w:p>
    <w:p>
      <w:r>
        <w:t>AI가 대포통장 거래를 감별하기에는 성능이 부족하다.</w:t>
      </w:r>
    </w:p>
    <w:p>
      <w:r>
        <w:t>은행들은 대포통장 거래 감별을 위한 시스템을 구축하지 않고 있다.</w:t>
      </w:r>
    </w:p>
    <w:p>
      <w:pPr>
        <w:pStyle w:val="Heading1"/>
      </w:pPr>
      <w:r>
        <w:t>은행 보이스피싱 피해 예방책</w:t>
      </w:r>
    </w:p>
    <w:p>
      <w:r>
        <w:t>은행 보이스피싱 피해 예방책에 대한 논의.</w:t>
      </w:r>
    </w:p>
    <w:p>
      <w:r>
        <w:t>은행에서 책임져야 할 부분과 본인이 책임져야 할 부분에 대한 설명.</w:t>
      </w:r>
    </w:p>
    <w:p>
      <w:r>
        <w:t>블랙리스트를 관리하는 것만으로도 피해를 상당히 줄일 수 있다는 의견.</w:t>
      </w:r>
    </w:p>
    <w:p>
      <w:pPr>
        <w:pStyle w:val="Heading1"/>
      </w:pPr>
      <w:r>
        <w:t>블랙 계좌 막기 위한 법 통과 필요성</w:t>
      </w:r>
    </w:p>
    <w:p>
      <w:r>
        <w:t>블랙 계좌를 막기 위해서는 법이 통과되어야 한다.</w:t>
      </w:r>
    </w:p>
    <w:p>
      <w:r>
        <w:t>블랙 계좌를 막기 위해서는 블랙 계좌에 돈을 넣지 못하도록 해야 한다.</w:t>
      </w:r>
    </w:p>
    <w:p>
      <w:r>
        <w:t>블랙 계좌를 막기 위해서는 블랙 계좌에 대한 정보를 공유해야 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